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Stage</w:t>
      </w:r>
    </w:p>
    <w:p>
      <w:pPr>
        <w:pStyle w:val="Heading1"/>
      </w:pPr>
      <w:r>
        <w:t>Introduction</w:t>
      </w:r>
    </w:p>
    <w:p>
      <w:r>
        <w:t>Dans le cadre de mon stage, j’ai participé au développement d’une application web de gestion des offres d’emploi et des candidatures. Ce projet, intitulé « Job App », a permis de mettre en pratique mes compétences en développement web Full Stack en utilisant les technologies modernes telles que React.js, Node.js, Express et MongoDB.</w:t>
      </w:r>
    </w:p>
    <w:p>
      <w:pPr>
        <w:pStyle w:val="Heading1"/>
      </w:pPr>
      <w:r>
        <w:t>Présentation de l’Entreprise</w:t>
      </w:r>
    </w:p>
    <w:p>
      <w:r>
        <w:t>L’entreprise m’a confié la mission de concevoir et développer une plateforme permettant aux chercheurs d’emploi de postuler en ligne et aux employeurs de gérer leurs offres ainsi que les candidatures reçues.</w:t>
      </w:r>
    </w:p>
    <w:p>
      <w:pPr>
        <w:pStyle w:val="Heading1"/>
      </w:pPr>
      <w:r>
        <w:t>Objectifs du Stage</w:t>
      </w:r>
    </w:p>
    <w:p>
      <w:r>
        <w:t>- Développer une application web fonctionnelle de gestion des offres et candidatures.</w:t>
        <w:br/>
        <w:t>- Mettre en œuvre l’authentification et l’autorisation des utilisateurs.</w:t>
        <w:br/>
        <w:t>- Intégrer le stockage des fichiers (CV) via Cloudinary.</w:t>
        <w:br/>
        <w:t>- Créer une interface utilisateur ergonomique avec React.</w:t>
        <w:br/>
        <w:t>- Déployer le projet sur GitHub pour assurer la gestion de version.</w:t>
      </w:r>
    </w:p>
    <w:p>
      <w:pPr>
        <w:pStyle w:val="Heading1"/>
      </w:pPr>
      <w:r>
        <w:t>Technologies Utilisées</w:t>
      </w:r>
    </w:p>
    <w:p>
      <w:r>
        <w:t>Le projet a été réalisé à l’aide des technologies suivantes :</w:t>
        <w:br/>
        <w:t>- Frontend : React.js, Axios, TailwindCSS</w:t>
        <w:br/>
        <w:t>- Backend : Node.js, Express.js</w:t>
        <w:br/>
        <w:t>- Base de données : MongoDB</w:t>
        <w:br/>
        <w:t>- Authentification : JWT (JSON Web Token)</w:t>
        <w:br/>
        <w:t>- Hébergement fichiers : Cloudinary</w:t>
        <w:br/>
        <w:t>- Outils de versioning : Git et GitHub</w:t>
      </w:r>
    </w:p>
    <w:p>
      <w:pPr>
        <w:pStyle w:val="Heading1"/>
      </w:pPr>
      <w:r>
        <w:t>Réalisation du Projet</w:t>
      </w:r>
    </w:p>
    <w:p>
      <w:r>
        <w:t>Le projet s’est déroulé en plusieurs étapes :</w:t>
        <w:br/>
        <w:t>1. Conception et modélisation de la base de données (utilisateurs, offres, candidatures).</w:t>
        <w:br/>
        <w:t>2. Développement des API backend pour l’authentification, la gestion des offres et candidatures.</w:t>
        <w:br/>
        <w:t>3. Intégration de l’upload des CV avec Cloudinary.</w:t>
        <w:br/>
        <w:t>4. Création du frontend avec React, incluant la connexion et l’inscription des utilisateurs.</w:t>
        <w:br/>
        <w:t>5. Mise en place de la partie Employeur (publication des offres et suivi des candidatures).</w:t>
        <w:br/>
        <w:t>6. Mise en place de la partie Candidat (consultation et candidature aux offres).</w:t>
        <w:br/>
        <w:t>7. Déploiement et gestion du code source via GitHub.</w:t>
      </w:r>
    </w:p>
    <w:p>
      <w:pPr>
        <w:pStyle w:val="Heading1"/>
      </w:pPr>
      <w:r>
        <w:t>Difficultés Rencontrées</w:t>
      </w:r>
    </w:p>
    <w:p>
      <w:r>
        <w:t>Durant le projet, plusieurs difficultés techniques ont été rencontrées, notamment :</w:t>
        <w:br/>
        <w:t>- Les erreurs liées à l’authentification JWT.</w:t>
        <w:br/>
        <w:t>- La gestion des fichiers uploadés et leur compatibilité avec Cloudinary.</w:t>
        <w:br/>
        <w:t>- Les erreurs 500 côté backend nécessitant un débogage approfondi.</w:t>
        <w:br/>
        <w:t>- Les problèmes de synchronisation avec Git et GitHub.</w:t>
      </w:r>
    </w:p>
    <w:p>
      <w:pPr>
        <w:pStyle w:val="Heading1"/>
      </w:pPr>
      <w:r>
        <w:t>Résultats Obtenus</w:t>
      </w:r>
    </w:p>
    <w:p>
      <w:r>
        <w:t>Au terme du stage, une application web fonctionnelle a été développée, permettant :</w:t>
        <w:br/>
        <w:t>- Aux candidats de créer un compte et postuler aux offres.</w:t>
        <w:br/>
        <w:t>- Aux employeurs de publier et gérer leurs offres.</w:t>
        <w:br/>
        <w:t>- De centraliser la gestion des candidatures avec un tableau de bord intuitif.</w:t>
        <w:br/>
        <w:t>- De sécuriser les données via l’authentification JWT et le stockage Cloudinary.</w:t>
      </w:r>
    </w:p>
    <w:p>
      <w:pPr>
        <w:pStyle w:val="Heading1"/>
      </w:pPr>
      <w:r>
        <w:t>Conclusion</w:t>
      </w:r>
    </w:p>
    <w:p>
      <w:r>
        <w:t>Ce stage a été une expérience enrichissante, me permettant d’approfondir mes connaissances en développement Full Stack et de mieux comprendre le cycle de vie complet d’un projet web. Il m’a également permis de renforcer mes compétences en résolution de problèmes techniques et en gestion de projet grâce à l’utilisation des outils collaboratifs tels que Git et GitHub.</w:t>
      </w:r>
    </w:p>
    <w:p>
      <w:r>
        <w:br w:type="page"/>
      </w:r>
    </w:p>
    <w:p>
      <w:r>
        <w:br/>
        <w:br/>
        <w:br/>
        <w:br/>
      </w:r>
    </w:p>
    <w:p>
      <w:pPr>
        <w:jc w:val="center"/>
      </w:pPr>
      <w:r>
        <w:rPr>
          <w:b/>
          <w:sz w:val="48"/>
        </w:rPr>
        <w:t>RAPPORT DE STAGE</w:t>
      </w:r>
    </w:p>
    <w:p>
      <w:r>
        <w:br/>
      </w:r>
    </w:p>
    <w:p>
      <w:pPr>
        <w:jc w:val="center"/>
      </w:pPr>
      <w:r>
        <w:rPr>
          <w:i/>
          <w:sz w:val="32"/>
        </w:rPr>
        <w:t>Application de Gestion des Offres d’Emploi (Job App)</w:t>
      </w:r>
    </w:p>
    <w:p>
      <w:r>
        <w:br/>
        <w:br/>
        <w:br/>
      </w:r>
    </w:p>
    <w:p>
      <w:pPr>
        <w:jc w:val="center"/>
      </w:pPr>
      <w:r>
        <w:t>Réalisé par : Salma Achach</w:t>
        <w:br/>
        <w:t>Encadrant : [Nom Encadrant]</w:t>
        <w:br/>
        <w:t>Année Universitaire : 2024/2025</w:t>
      </w:r>
    </w:p>
    <w:p>
      <w:r>
        <w:br/>
        <w:br/>
        <w:br/>
        <w:br/>
        <w:br/>
        <w:br/>
      </w:r>
    </w:p>
    <w:p>
      <w:pPr>
        <w:jc w:val="center"/>
      </w:pPr>
      <w:r>
        <w:t>École / Université XYZ</w:t>
      </w:r>
    </w:p>
    <w:p>
      <w:r>
        <w:br w:type="page"/>
      </w:r>
    </w:p>
    <w:p>
      <w:pPr>
        <w:pStyle w:val="Heading1"/>
      </w:pPr>
      <w:r>
        <w:t>Table des matières</w:t>
        <w:br/>
      </w:r>
    </w:p>
    <w:p>
      <w:r>
        <w:t>Ce sommaire sera généré automatiquement dans Word.</w:t>
        <w:br/>
        <w:t>👉 Dans Word : Références &gt; Table des matières &gt; Automatique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